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rPr/>
      </w:pPr>
      <w:r>
        <w:rPr/>
        <w:t>Document Title</w:t>
      </w:r>
    </w:p>
    <w:p>
      <w:pPr>
        <w:pStyle w:val="Normal"/>
        <w:rPr/>
      </w:pPr>
      <w:r>
        <w:rPr/>
        <w:t xml:space="preserve">A plain paragraph having some </w:t>
      </w:r>
      <w:r>
        <w:rPr>
          <w:b/>
        </w:rPr>
        <w:t>bold</w:t>
      </w:r>
      <w:r>
        <w:rPr/>
        <w:t xml:space="preserve"> and some </w:t>
      </w:r>
      <w:r>
        <w:rPr>
          <w:i/>
        </w:rPr>
        <w:t>italic.</w:t>
      </w:r>
    </w:p>
    <w:p>
      <w:pPr>
        <w:pStyle w:val="Ttulo1"/>
        <w:rPr/>
      </w:pPr>
      <w:r>
        <w:rPr/>
        <w:t>Heading, level 1</w:t>
      </w:r>
    </w:p>
    <w:p>
      <w:pPr>
        <w:pStyle w:val="IntenseQuote"/>
        <w:rPr/>
      </w:pPr>
      <w:r>
        <w:rPr/>
        <w:t>Intense quote</w:t>
      </w:r>
    </w:p>
    <w:p>
      <w:pPr>
        <w:pStyle w:val="ListBullet"/>
        <w:numPr>
          <w:ilvl w:val="0"/>
          <w:numId w:val="1"/>
        </w:numPr>
        <w:rPr/>
      </w:pPr>
      <w:r>
        <w:rPr/>
        <w:t>first item in unordered list</w:t>
      </w:r>
    </w:p>
    <w:p>
      <w:pPr>
        <w:pStyle w:val="ListNumber"/>
        <w:numPr>
          <w:ilvl w:val="0"/>
          <w:numId w:val="2"/>
        </w:numPr>
        <w:rPr/>
      </w:pPr>
      <w:r>
        <w:rPr/>
        <w:t>first item in ordered list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Qty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Desc</w:t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101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Spam</w:t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422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Eggs</w:t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631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Spam, spam, eggs, and spam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ular"/>
        <w:rPr/>
      </w:pPr>
      <w:r>
        <w:rPr/>
        <w:t>Document Title</w:t>
      </w:r>
    </w:p>
    <w:p>
      <w:pPr>
        <w:pStyle w:val="Normal"/>
        <w:rPr/>
      </w:pPr>
      <w:r>
        <w:rPr/>
        <w:t xml:space="preserve">A plain paragraph having some </w:t>
      </w:r>
      <w:r>
        <w:rPr>
          <w:b/>
        </w:rPr>
        <w:t>bold</w:t>
      </w:r>
      <w:r>
        <w:rPr/>
        <w:t xml:space="preserve"> and some </w:t>
      </w:r>
      <w:r>
        <w:rPr>
          <w:i/>
        </w:rPr>
        <w:t>italic.</w:t>
      </w:r>
    </w:p>
    <w:p>
      <w:pPr>
        <w:pStyle w:val="Ttulo1"/>
        <w:rPr/>
      </w:pPr>
      <w:r>
        <w:rPr/>
        <w:t>Heading, level 1</w:t>
      </w:r>
    </w:p>
    <w:p>
      <w:pPr>
        <w:pStyle w:val="IntenseQuote"/>
        <w:rPr/>
      </w:pPr>
      <w:r>
        <w:rPr/>
        <w:t>Intense quote</w:t>
      </w:r>
    </w:p>
    <w:p>
      <w:pPr>
        <w:pStyle w:val="ListBullet"/>
        <w:numPr>
          <w:ilvl w:val="0"/>
          <w:numId w:val="1"/>
        </w:numPr>
        <w:rPr/>
      </w:pPr>
      <w:r>
        <w:rPr/>
        <w:t>first item in unordered list</w:t>
      </w:r>
    </w:p>
    <w:p>
      <w:pPr>
        <w:pStyle w:val="ListNumber"/>
        <w:numPr>
          <w:ilvl w:val="0"/>
          <w:numId w:val="2"/>
        </w:numPr>
        <w:rPr/>
      </w:pPr>
      <w:r>
        <w:rPr/>
        <w:t>first item in ordered list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80"/>
        <w:gridCol w:w="2880"/>
        <w:gridCol w:w="2880"/>
      </w:tblGrid>
      <w:tr>
        <w:trPr/>
        <w:tc>
          <w:tcPr>
            <w:tcW w:w="8640" w:type="dxa"/>
            <w:gridSpan w:val="3"/>
            <w:tcBorders/>
            <w:shd w:fill="auto" w:val="clear"/>
          </w:tcPr>
          <w:p>
            <w:pPr>
              <w:pStyle w:val="Normal"/>
              <w:spacing w:before="0" w:after="200"/>
              <w:rPr>
                <w:u w:val="single"/>
              </w:rPr>
            </w:pPr>
            <w:r>
              <w:rPr/>
              <w:t>TERCEROS_TABLA</w:t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NOMBRE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PUNTAJE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DOCUMENTO</w:t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Nombre Aspirante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Direccion Tel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Otro datos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ular"/>
        <w:rPr/>
      </w:pPr>
      <w:r>
        <w:rPr/>
        <w:t>Document Title</w:t>
      </w:r>
    </w:p>
    <w:p>
      <w:pPr>
        <w:pStyle w:val="Normal"/>
        <w:rPr/>
      </w:pPr>
      <w:r>
        <w:rPr/>
        <w:t xml:space="preserve">A plain paragraph having some </w:t>
      </w:r>
      <w:r>
        <w:rPr>
          <w:b/>
        </w:rPr>
        <w:t>bold</w:t>
      </w:r>
      <w:r>
        <w:rPr/>
        <w:t xml:space="preserve"> and some </w:t>
      </w:r>
      <w:r>
        <w:rPr>
          <w:i/>
        </w:rPr>
        <w:t>italic.</w:t>
      </w:r>
    </w:p>
    <w:p>
      <w:pPr>
        <w:pStyle w:val="Ttulo1"/>
        <w:rPr/>
      </w:pPr>
      <w:r>
        <w:rPr/>
        <w:t>Heading, level 1</w:t>
      </w:r>
    </w:p>
    <w:p>
      <w:pPr>
        <w:pStyle w:val="IntenseQuote"/>
        <w:rPr/>
      </w:pPr>
      <w:r>
        <w:rPr/>
        <w:t>Intense quote</w:t>
      </w:r>
    </w:p>
    <w:p>
      <w:pPr>
        <w:pStyle w:val="ListBullet"/>
        <w:numPr>
          <w:ilvl w:val="0"/>
          <w:numId w:val="1"/>
        </w:numPr>
        <w:rPr/>
      </w:pPr>
      <w:r>
        <w:rPr/>
        <w:t>first item in unordered list</w:t>
      </w:r>
    </w:p>
    <w:p>
      <w:pPr>
        <w:pStyle w:val="ListNumber"/>
        <w:numPr>
          <w:ilvl w:val="0"/>
          <w:numId w:val="2"/>
        </w:numPr>
        <w:rPr/>
      </w:pPr>
      <w:r>
        <w:rPr/>
        <w:t>first item in ordered list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Qty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Desc</w:t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101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Spam</w:t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422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Eggs</w:t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631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Spam, spam, eggs, and spam</w:t>
            </w:r>
          </w:p>
        </w:tc>
      </w:tr>
    </w:tbl>
    <w:p>
      <w:pPr>
        <w:pStyle w:val="Titular"/>
        <w:rPr/>
      </w:pPr>
      <w:r>
        <w:rPr/>
        <w:t>Document Title</w:t>
      </w:r>
    </w:p>
    <w:p>
      <w:pPr>
        <w:pStyle w:val="Normal"/>
        <w:rPr/>
      </w:pPr>
      <w:r>
        <w:rPr/>
        <w:t xml:space="preserve">A plain paragraph having some </w:t>
      </w:r>
      <w:r>
        <w:rPr>
          <w:b/>
        </w:rPr>
        <w:t>bold</w:t>
      </w:r>
      <w:r>
        <w:rPr/>
        <w:t xml:space="preserve"> and some </w:t>
      </w:r>
      <w:r>
        <w:rPr>
          <w:i/>
        </w:rPr>
        <w:t>italic.</w:t>
      </w:r>
    </w:p>
    <w:p>
      <w:pPr>
        <w:pStyle w:val="Ttulo1"/>
        <w:rPr/>
      </w:pPr>
      <w:r>
        <w:rPr/>
        <w:t>Heading, level 1</w:t>
      </w:r>
    </w:p>
    <w:p>
      <w:pPr>
        <w:pStyle w:val="IntenseQuote"/>
        <w:rPr/>
      </w:pPr>
      <w:r>
        <w:rPr/>
        <w:t>Intense quote</w:t>
      </w:r>
    </w:p>
    <w:p>
      <w:pPr>
        <w:pStyle w:val="ListBullet"/>
        <w:numPr>
          <w:ilvl w:val="0"/>
          <w:numId w:val="1"/>
        </w:numPr>
        <w:rPr/>
      </w:pPr>
      <w:r>
        <w:rPr/>
        <w:t>first item in unordered list</w:t>
      </w:r>
    </w:p>
    <w:p>
      <w:pPr>
        <w:pStyle w:val="ListNumber"/>
        <w:numPr>
          <w:ilvl w:val="0"/>
          <w:numId w:val="2"/>
        </w:numPr>
        <w:rPr/>
      </w:pPr>
      <w:r>
        <w:rPr/>
        <w:t>first item in ordered list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Qty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Desc</w:t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101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Spam</w:t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422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Eggs</w:t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631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Spam, spam, eggs, and spam</w:t>
            </w:r>
          </w:p>
        </w:tc>
      </w:tr>
    </w:tbl>
    <w:p>
      <w:pPr>
        <w:pStyle w:val="Titular"/>
        <w:rPr/>
      </w:pPr>
      <w:r>
        <w:rPr/>
        <w:t>Document Title</w:t>
      </w:r>
    </w:p>
    <w:p>
      <w:pPr>
        <w:pStyle w:val="Normal"/>
        <w:rPr/>
      </w:pPr>
      <w:r>
        <w:rPr/>
        <w:t xml:space="preserve">A plain paragraph having some </w:t>
      </w:r>
      <w:r>
        <w:rPr>
          <w:b/>
        </w:rPr>
        <w:t>bold</w:t>
      </w:r>
      <w:r>
        <w:rPr/>
        <w:t xml:space="preserve"> and some </w:t>
      </w:r>
      <w:r>
        <w:rPr>
          <w:i/>
        </w:rPr>
        <w:t>italic.</w:t>
      </w:r>
    </w:p>
    <w:p>
      <w:pPr>
        <w:pStyle w:val="Ttulo1"/>
        <w:rPr/>
      </w:pPr>
      <w:r>
        <w:rPr/>
        <w:t>Heading, level 1</w:t>
      </w:r>
    </w:p>
    <w:p>
      <w:pPr>
        <w:pStyle w:val="IntenseQuote"/>
        <w:rPr/>
      </w:pPr>
      <w:r>
        <w:rPr/>
        <w:t>Intense quote</w:t>
      </w:r>
    </w:p>
    <w:p>
      <w:pPr>
        <w:pStyle w:val="ListBullet"/>
        <w:numPr>
          <w:ilvl w:val="0"/>
          <w:numId w:val="1"/>
        </w:numPr>
        <w:rPr/>
      </w:pPr>
      <w:r>
        <w:rPr/>
        <w:t>first item in unordered list</w:t>
      </w:r>
    </w:p>
    <w:p>
      <w:pPr>
        <w:pStyle w:val="ListNumber"/>
        <w:numPr>
          <w:ilvl w:val="0"/>
          <w:numId w:val="2"/>
        </w:numPr>
        <w:rPr/>
      </w:pPr>
      <w:r>
        <w:rPr/>
        <w:t>first item in ordered list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Qty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Desc</w:t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101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Spam</w:t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422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Eggs</w:t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631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Spam, spam, eggs, and spam</w:t>
            </w:r>
          </w:p>
        </w:tc>
      </w:tr>
    </w:tbl>
    <w:p>
      <w:pPr>
        <w:pStyle w:val="Titular"/>
        <w:rPr/>
      </w:pPr>
      <w:r>
        <w:rPr/>
        <w:t>Document Title</w:t>
      </w:r>
    </w:p>
    <w:p>
      <w:pPr>
        <w:pStyle w:val="Normal"/>
        <w:rPr/>
      </w:pPr>
      <w:r>
        <w:rPr/>
        <w:t xml:space="preserve">A plain paragraph having some </w:t>
      </w:r>
      <w:r>
        <w:rPr>
          <w:b/>
        </w:rPr>
        <w:t>bold</w:t>
      </w:r>
      <w:r>
        <w:rPr/>
        <w:t xml:space="preserve"> and some </w:t>
      </w:r>
      <w:r>
        <w:rPr>
          <w:i/>
        </w:rPr>
        <w:t>italic.</w:t>
      </w:r>
    </w:p>
    <w:p>
      <w:pPr>
        <w:pStyle w:val="IntenseQuote"/>
        <w:rPr/>
      </w:pPr>
      <w:r>
        <w:rPr/>
        <w:t>Intense quote</w:t>
      </w:r>
    </w:p>
    <w:p>
      <w:pPr>
        <w:pStyle w:val="ListBullet"/>
        <w:rPr/>
      </w:pPr>
      <w:r>
        <w:rPr/>
        <w:t>first item in unordered list</w:t>
      </w:r>
    </w:p>
    <w:p>
      <w:pPr>
        <w:pStyle w:val="ListNumber"/>
        <w:spacing w:before="0" w:after="200"/>
        <w:contextualSpacing/>
        <w:rPr/>
      </w:pPr>
      <w:r>
        <w:rPr/>
        <w:t>first item in ordered list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LibreOffice/6.0.7.3$Linux_X86_64 LibreOffice_project/00m0$Build-3</Application>
  <Pages>4</Pages>
  <Words>237</Words>
  <Characters>1045</Characters>
  <CharactersWithSpaces>1182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es-CO</dc:language>
  <cp:lastModifiedBy/>
  <dcterms:modified xsi:type="dcterms:W3CDTF">2019-03-20T18:14:00Z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